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156E6" w14:textId="77777777" w:rsidR="00977AA6" w:rsidRDefault="00977AA6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heading=h.72cf9bls5o9m" w:colFirst="0" w:colLast="0"/>
      <w:bookmarkEnd w:id="0"/>
    </w:p>
    <w:p w14:paraId="1572B055" w14:textId="4FA69A09" w:rsidR="00977AA6" w:rsidRDefault="00977AA6" w:rsidP="00977AA6">
      <w:pPr>
        <w:pStyle w:val="Title"/>
        <w:jc w:val="center"/>
        <w:rPr>
          <w:b/>
          <w:color w:val="000000"/>
          <w:sz w:val="26"/>
          <w:szCs w:val="26"/>
        </w:rPr>
      </w:pPr>
      <w:r w:rsidRPr="00977AA6">
        <w:rPr>
          <w:rStyle w:val="IntenseEmphasis"/>
          <w:sz w:val="36"/>
          <w:szCs w:val="36"/>
        </w:rPr>
        <w:t>Python s</w:t>
      </w:r>
      <w:r>
        <w:rPr>
          <w:rStyle w:val="IntenseEmphasis"/>
          <w:sz w:val="36"/>
          <w:szCs w:val="36"/>
        </w:rPr>
        <w:t>et</w:t>
      </w:r>
      <w:r w:rsidRPr="00977AA6">
        <w:rPr>
          <w:rStyle w:val="IntenseEmphasis"/>
          <w:sz w:val="36"/>
          <w:szCs w:val="36"/>
        </w:rPr>
        <w:t>2 Logic</w:t>
      </w:r>
    </w:p>
    <w:p w14:paraId="64AE9347" w14:textId="6BE37CE6" w:rsidR="00207A5A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1. Identifying Transaction Type</w:t>
      </w:r>
    </w:p>
    <w:p w14:paraId="1037D9F6" w14:textId="0279DEB3" w:rsidR="00207A5A" w:rsidRDefault="00977AA6">
      <w:pPr>
        <w:numPr>
          <w:ilvl w:val="0"/>
          <w:numId w:val="1"/>
        </w:numPr>
        <w:spacing w:before="240"/>
      </w:pPr>
      <w:r>
        <w:t xml:space="preserve">Get </w:t>
      </w:r>
      <w:r w:rsidR="00000000">
        <w:t xml:space="preserve"> the input number.</w:t>
      </w:r>
    </w:p>
    <w:p w14:paraId="49B16551" w14:textId="27017B1C" w:rsidR="00207A5A" w:rsidRDefault="00000000">
      <w:pPr>
        <w:numPr>
          <w:ilvl w:val="0"/>
          <w:numId w:val="1"/>
        </w:numPr>
      </w:pPr>
      <w:r>
        <w:t>If the number is greater than 0, print "Positive".</w:t>
      </w:r>
    </w:p>
    <w:p w14:paraId="3588C20C" w14:textId="739AC3CC" w:rsidR="00207A5A" w:rsidRDefault="00000000">
      <w:pPr>
        <w:numPr>
          <w:ilvl w:val="0"/>
          <w:numId w:val="1"/>
        </w:numPr>
      </w:pPr>
      <w:r>
        <w:t>Else if the number is less than 0, print "Negative".</w:t>
      </w:r>
    </w:p>
    <w:p w14:paraId="5826C766" w14:textId="077946D1" w:rsidR="00207A5A" w:rsidRDefault="00000000" w:rsidP="00977AA6">
      <w:pPr>
        <w:numPr>
          <w:ilvl w:val="0"/>
          <w:numId w:val="1"/>
        </w:numPr>
        <w:spacing w:after="240"/>
      </w:pPr>
      <w:r>
        <w:t>Else, print "Zero (No Transaction)".</w:t>
      </w:r>
    </w:p>
    <w:p w14:paraId="736609A0" w14:textId="79C61A9E" w:rsidR="00207A5A" w:rsidRDefault="00000000" w:rsidP="00977AA6">
      <w:pPr>
        <w:pStyle w:val="Heading3"/>
        <w:keepNext w:val="0"/>
        <w:keepLines w:val="0"/>
        <w:spacing w:before="280"/>
        <w:rPr>
          <w:b/>
        </w:rPr>
      </w:pPr>
      <w:bookmarkStart w:id="1" w:name="_heading=h.k62o8d3zqefh" w:colFirst="0" w:colLast="0"/>
      <w:bookmarkEnd w:id="1"/>
      <w:r>
        <w:rPr>
          <w:b/>
          <w:color w:val="000000"/>
          <w:sz w:val="26"/>
          <w:szCs w:val="26"/>
        </w:rPr>
        <w:t>2. Summing the Digits of a Number</w:t>
      </w:r>
    </w:p>
    <w:p w14:paraId="2C8C3942" w14:textId="58BA1FF6" w:rsidR="00207A5A" w:rsidRDefault="004420BD">
      <w:pPr>
        <w:numPr>
          <w:ilvl w:val="0"/>
          <w:numId w:val="2"/>
        </w:numPr>
        <w:spacing w:before="240"/>
      </w:pPr>
      <w:r>
        <w:t>Get</w:t>
      </w:r>
      <w:r w:rsidR="00000000">
        <w:t xml:space="preserve"> the input number.</w:t>
      </w:r>
    </w:p>
    <w:p w14:paraId="1A7D75D1" w14:textId="77777777" w:rsidR="00207A5A" w:rsidRDefault="00000000">
      <w:pPr>
        <w:numPr>
          <w:ilvl w:val="0"/>
          <w:numId w:val="2"/>
        </w:numPr>
      </w:pPr>
      <w:r>
        <w:t>Convert the number into individual digits.</w:t>
      </w:r>
    </w:p>
    <w:p w14:paraId="5A1D886C" w14:textId="77777777" w:rsidR="00207A5A" w:rsidRDefault="00000000">
      <w:pPr>
        <w:numPr>
          <w:ilvl w:val="0"/>
          <w:numId w:val="2"/>
        </w:numPr>
      </w:pPr>
      <w:r>
        <w:t>Initialize a sum variable to 0.</w:t>
      </w:r>
    </w:p>
    <w:p w14:paraId="5039E497" w14:textId="77777777" w:rsidR="00977AA6" w:rsidRDefault="00000000" w:rsidP="00977AA6">
      <w:pPr>
        <w:numPr>
          <w:ilvl w:val="0"/>
          <w:numId w:val="2"/>
        </w:numPr>
      </w:pPr>
      <w:r>
        <w:t>For each digit in the number, add it to the sum variable.</w:t>
      </w:r>
    </w:p>
    <w:p w14:paraId="38A288BE" w14:textId="5A0A17A4" w:rsidR="00977AA6" w:rsidRPr="00977AA6" w:rsidRDefault="00000000" w:rsidP="00977AA6">
      <w:pPr>
        <w:numPr>
          <w:ilvl w:val="0"/>
          <w:numId w:val="2"/>
        </w:numPr>
      </w:pPr>
      <w:r>
        <w:t>Print the sum of the digits.</w:t>
      </w:r>
      <w:bookmarkStart w:id="2" w:name="_heading=h.wjwjlvc2mdlq" w:colFirst="0" w:colLast="0"/>
      <w:bookmarkEnd w:id="2"/>
    </w:p>
    <w:p w14:paraId="1D3014D6" w14:textId="580351EA" w:rsidR="00207A5A" w:rsidRDefault="00000000" w:rsidP="00977AA6">
      <w:pPr>
        <w:spacing w:before="280" w:after="240"/>
        <w:rPr>
          <w:b/>
        </w:rPr>
      </w:pPr>
      <w:r w:rsidRPr="00977AA6">
        <w:rPr>
          <w:b/>
          <w:color w:val="000000"/>
          <w:sz w:val="26"/>
          <w:szCs w:val="26"/>
        </w:rPr>
        <w:t>3. Reversing a Transaction ID</w:t>
      </w:r>
    </w:p>
    <w:p w14:paraId="589C1C8C" w14:textId="3EC50E41" w:rsidR="00207A5A" w:rsidRDefault="004420BD">
      <w:pPr>
        <w:numPr>
          <w:ilvl w:val="0"/>
          <w:numId w:val="3"/>
        </w:numPr>
        <w:spacing w:before="240"/>
      </w:pPr>
      <w:r>
        <w:t>Get</w:t>
      </w:r>
      <w:r w:rsidR="00000000">
        <w:t xml:space="preserve"> the input number.</w:t>
      </w:r>
    </w:p>
    <w:p w14:paraId="780019A5" w14:textId="77777777" w:rsidR="00207A5A" w:rsidRDefault="00000000">
      <w:pPr>
        <w:numPr>
          <w:ilvl w:val="0"/>
          <w:numId w:val="3"/>
        </w:numPr>
      </w:pPr>
      <w:r>
        <w:t>Convert the number into a string.</w:t>
      </w:r>
    </w:p>
    <w:p w14:paraId="36E4D9A2" w14:textId="77777777" w:rsidR="00207A5A" w:rsidRDefault="00000000">
      <w:pPr>
        <w:numPr>
          <w:ilvl w:val="0"/>
          <w:numId w:val="3"/>
        </w:numPr>
      </w:pPr>
      <w:r>
        <w:t>Reverse the string.</w:t>
      </w:r>
    </w:p>
    <w:p w14:paraId="047DFE16" w14:textId="77777777" w:rsidR="00207A5A" w:rsidRDefault="00000000">
      <w:pPr>
        <w:numPr>
          <w:ilvl w:val="0"/>
          <w:numId w:val="3"/>
        </w:numPr>
      </w:pPr>
      <w:r>
        <w:t>Convert it back to a number.</w:t>
      </w:r>
    </w:p>
    <w:p w14:paraId="5DFB7599" w14:textId="54499E3A" w:rsidR="00207A5A" w:rsidRDefault="00000000" w:rsidP="004420BD">
      <w:pPr>
        <w:numPr>
          <w:ilvl w:val="0"/>
          <w:numId w:val="3"/>
        </w:numPr>
        <w:spacing w:after="240"/>
      </w:pPr>
      <w:r>
        <w:t>Print the reversed number.</w:t>
      </w:r>
    </w:p>
    <w:p w14:paraId="06053467" w14:textId="2747E958" w:rsidR="00207A5A" w:rsidRDefault="00000000" w:rsidP="004420BD">
      <w:pPr>
        <w:pStyle w:val="Heading3"/>
        <w:keepNext w:val="0"/>
        <w:keepLines w:val="0"/>
        <w:spacing w:before="280"/>
        <w:rPr>
          <w:b/>
        </w:rPr>
      </w:pPr>
      <w:bookmarkStart w:id="3" w:name="_heading=h.1nt8495zae2t" w:colFirst="0" w:colLast="0"/>
      <w:bookmarkEnd w:id="3"/>
      <w:r>
        <w:rPr>
          <w:b/>
          <w:color w:val="000000"/>
          <w:sz w:val="26"/>
          <w:szCs w:val="26"/>
        </w:rPr>
        <w:t>4. Checking if a Number is Prime</w:t>
      </w:r>
    </w:p>
    <w:p w14:paraId="10B81548" w14:textId="03BC81F4" w:rsidR="00207A5A" w:rsidRDefault="004420BD">
      <w:pPr>
        <w:numPr>
          <w:ilvl w:val="0"/>
          <w:numId w:val="4"/>
        </w:numPr>
        <w:spacing w:before="240"/>
      </w:pPr>
      <w:r>
        <w:t>Get</w:t>
      </w:r>
      <w:r w:rsidR="00000000">
        <w:t xml:space="preserve"> the input number.</w:t>
      </w:r>
    </w:p>
    <w:p w14:paraId="01153809" w14:textId="77777777" w:rsidR="00207A5A" w:rsidRDefault="00000000">
      <w:pPr>
        <w:numPr>
          <w:ilvl w:val="0"/>
          <w:numId w:val="4"/>
        </w:numPr>
      </w:pPr>
      <w:r>
        <w:t>If the number is less than 2, print "Not Prime".</w:t>
      </w:r>
    </w:p>
    <w:p w14:paraId="202545AF" w14:textId="77777777" w:rsidR="004420BD" w:rsidRDefault="00000000" w:rsidP="004420BD">
      <w:pPr>
        <w:numPr>
          <w:ilvl w:val="0"/>
          <w:numId w:val="4"/>
        </w:numPr>
      </w:pPr>
      <w:r>
        <w:t>Loop from 2 to the square root of the number:</w:t>
      </w:r>
    </w:p>
    <w:p w14:paraId="53236D01" w14:textId="50EF053E" w:rsidR="00207A5A" w:rsidRDefault="00000000" w:rsidP="004420BD">
      <w:pPr>
        <w:numPr>
          <w:ilvl w:val="0"/>
          <w:numId w:val="4"/>
        </w:numPr>
      </w:pPr>
      <w:r>
        <w:t>If the number is divisible by any of these values, print "Not Prime".</w:t>
      </w:r>
    </w:p>
    <w:p w14:paraId="268AC35D" w14:textId="77777777" w:rsidR="004420BD" w:rsidRPr="004420BD" w:rsidRDefault="00000000" w:rsidP="004420BD">
      <w:pPr>
        <w:numPr>
          <w:ilvl w:val="0"/>
          <w:numId w:val="4"/>
        </w:numPr>
        <w:spacing w:before="280" w:after="240"/>
        <w:rPr>
          <w:b/>
          <w:color w:val="000000"/>
          <w:sz w:val="26"/>
          <w:szCs w:val="26"/>
        </w:rPr>
      </w:pPr>
      <w:r>
        <w:t>If no divisors are found, print "Prime".</w:t>
      </w:r>
      <w:bookmarkStart w:id="4" w:name="_heading=h.wwrkyso8woob" w:colFirst="0" w:colLast="0"/>
      <w:bookmarkEnd w:id="4"/>
    </w:p>
    <w:p w14:paraId="5FD0667F" w14:textId="34758846" w:rsidR="00207A5A" w:rsidRDefault="00000000" w:rsidP="004420BD">
      <w:pPr>
        <w:spacing w:before="280" w:after="240"/>
        <w:rPr>
          <w:b/>
        </w:rPr>
      </w:pPr>
      <w:r w:rsidRPr="004420BD">
        <w:rPr>
          <w:b/>
          <w:color w:val="000000"/>
          <w:sz w:val="26"/>
          <w:szCs w:val="26"/>
        </w:rPr>
        <w:t>5. Finding the Factorial Using Recursion</w:t>
      </w:r>
    </w:p>
    <w:p w14:paraId="58F8F6DE" w14:textId="25198FE6" w:rsidR="00207A5A" w:rsidRDefault="004420BD">
      <w:pPr>
        <w:numPr>
          <w:ilvl w:val="0"/>
          <w:numId w:val="5"/>
        </w:numPr>
        <w:spacing w:before="240"/>
      </w:pPr>
      <w:r>
        <w:t>Get</w:t>
      </w:r>
      <w:r w:rsidR="00000000">
        <w:t xml:space="preserve"> the input number.</w:t>
      </w:r>
    </w:p>
    <w:p w14:paraId="62238F98" w14:textId="77777777" w:rsidR="00207A5A" w:rsidRDefault="00000000">
      <w:pPr>
        <w:numPr>
          <w:ilvl w:val="0"/>
          <w:numId w:val="5"/>
        </w:numPr>
      </w:pPr>
      <w:r>
        <w:t>If the number is 0 or 1, return 1.</w:t>
      </w:r>
    </w:p>
    <w:p w14:paraId="0948981C" w14:textId="77777777" w:rsidR="00207A5A" w:rsidRDefault="00000000">
      <w:pPr>
        <w:numPr>
          <w:ilvl w:val="0"/>
          <w:numId w:val="5"/>
        </w:numPr>
      </w:pPr>
      <w:r>
        <w:t>Else, return the number multiplied by the factorial of (number - 1).</w:t>
      </w:r>
    </w:p>
    <w:p w14:paraId="41000E23" w14:textId="77777777" w:rsidR="00207A5A" w:rsidRDefault="00000000">
      <w:pPr>
        <w:numPr>
          <w:ilvl w:val="0"/>
          <w:numId w:val="5"/>
        </w:numPr>
        <w:spacing w:after="240"/>
      </w:pPr>
      <w:r>
        <w:t>Print the result.</w:t>
      </w:r>
    </w:p>
    <w:p w14:paraId="3F74A5DF" w14:textId="05FBDB18" w:rsidR="00207A5A" w:rsidRDefault="00000000" w:rsidP="004420BD">
      <w:pPr>
        <w:pStyle w:val="Heading3"/>
        <w:keepNext w:val="0"/>
        <w:keepLines w:val="0"/>
        <w:spacing w:before="280"/>
        <w:rPr>
          <w:b/>
        </w:rPr>
      </w:pPr>
      <w:bookmarkStart w:id="5" w:name="_heading=h.wlrwwx21ieq" w:colFirst="0" w:colLast="0"/>
      <w:bookmarkEnd w:id="5"/>
      <w:r>
        <w:rPr>
          <w:b/>
          <w:color w:val="000000"/>
          <w:sz w:val="26"/>
          <w:szCs w:val="26"/>
        </w:rPr>
        <w:t>6. Checking if a Number is an Armstrong Number</w:t>
      </w:r>
    </w:p>
    <w:p w14:paraId="790C27D6" w14:textId="3183AD8A" w:rsidR="00207A5A" w:rsidRDefault="004420BD">
      <w:pPr>
        <w:numPr>
          <w:ilvl w:val="0"/>
          <w:numId w:val="6"/>
        </w:numPr>
        <w:spacing w:before="240"/>
      </w:pPr>
      <w:r>
        <w:t>Get</w:t>
      </w:r>
      <w:r w:rsidR="00000000">
        <w:t xml:space="preserve"> the input number.</w:t>
      </w:r>
    </w:p>
    <w:p w14:paraId="6261360D" w14:textId="77777777" w:rsidR="00207A5A" w:rsidRDefault="00000000">
      <w:pPr>
        <w:numPr>
          <w:ilvl w:val="0"/>
          <w:numId w:val="6"/>
        </w:numPr>
      </w:pPr>
      <w:r>
        <w:t>Count the number of digits.</w:t>
      </w:r>
    </w:p>
    <w:p w14:paraId="46636D8F" w14:textId="77777777" w:rsidR="00207A5A" w:rsidRDefault="00000000">
      <w:pPr>
        <w:numPr>
          <w:ilvl w:val="0"/>
          <w:numId w:val="6"/>
        </w:numPr>
      </w:pPr>
      <w:r>
        <w:t>Initialize a sum variable to 0.</w:t>
      </w:r>
    </w:p>
    <w:p w14:paraId="6F6EE2CF" w14:textId="77777777" w:rsidR="00207A5A" w:rsidRDefault="00000000">
      <w:pPr>
        <w:numPr>
          <w:ilvl w:val="0"/>
          <w:numId w:val="6"/>
        </w:numPr>
      </w:pPr>
      <w:r>
        <w:t>For each digit in the number:</w:t>
      </w:r>
    </w:p>
    <w:p w14:paraId="0C001391" w14:textId="77777777" w:rsidR="00207A5A" w:rsidRDefault="00000000">
      <w:pPr>
        <w:numPr>
          <w:ilvl w:val="1"/>
          <w:numId w:val="6"/>
        </w:numPr>
      </w:pPr>
      <w:r>
        <w:t>Raise the digit to the power of the total number of digits.</w:t>
      </w:r>
    </w:p>
    <w:p w14:paraId="79FB5898" w14:textId="77777777" w:rsidR="00207A5A" w:rsidRDefault="00000000">
      <w:pPr>
        <w:numPr>
          <w:ilvl w:val="1"/>
          <w:numId w:val="6"/>
        </w:numPr>
      </w:pPr>
      <w:r>
        <w:t>Add the result to the sum variable.</w:t>
      </w:r>
    </w:p>
    <w:p w14:paraId="3A82C4E4" w14:textId="77777777" w:rsidR="00207A5A" w:rsidRDefault="00000000">
      <w:pPr>
        <w:numPr>
          <w:ilvl w:val="0"/>
          <w:numId w:val="6"/>
        </w:numPr>
      </w:pPr>
      <w:r>
        <w:t>If the sum is equal to the original number, print "Armstrong Number".</w:t>
      </w:r>
    </w:p>
    <w:p w14:paraId="2D77C6B1" w14:textId="672484AF" w:rsidR="00207A5A" w:rsidRDefault="00000000" w:rsidP="004420BD">
      <w:pPr>
        <w:numPr>
          <w:ilvl w:val="0"/>
          <w:numId w:val="6"/>
        </w:numPr>
        <w:spacing w:after="240"/>
      </w:pPr>
      <w:r>
        <w:t>Else, print "Not an Armstrong Number".</w:t>
      </w:r>
    </w:p>
    <w:p w14:paraId="277473CF" w14:textId="7F0310DA" w:rsidR="00207A5A" w:rsidRDefault="00000000" w:rsidP="004420BD">
      <w:pPr>
        <w:pStyle w:val="Heading3"/>
        <w:keepNext w:val="0"/>
        <w:keepLines w:val="0"/>
        <w:spacing w:before="280"/>
        <w:rPr>
          <w:b/>
        </w:rPr>
      </w:pPr>
      <w:bookmarkStart w:id="6" w:name="_heading=h.1b5u91lj90vg" w:colFirst="0" w:colLast="0"/>
      <w:bookmarkEnd w:id="6"/>
      <w:r>
        <w:rPr>
          <w:b/>
          <w:color w:val="000000"/>
          <w:sz w:val="26"/>
          <w:szCs w:val="26"/>
        </w:rPr>
        <w:t>7. Swapping First and Last Characters of a String</w:t>
      </w:r>
    </w:p>
    <w:p w14:paraId="398B9029" w14:textId="1669F177" w:rsidR="00207A5A" w:rsidRDefault="004420BD">
      <w:pPr>
        <w:numPr>
          <w:ilvl w:val="0"/>
          <w:numId w:val="7"/>
        </w:numPr>
        <w:spacing w:before="240"/>
      </w:pPr>
      <w:r>
        <w:t>Get</w:t>
      </w:r>
      <w:r w:rsidR="00000000">
        <w:t xml:space="preserve"> the input string.</w:t>
      </w:r>
    </w:p>
    <w:p w14:paraId="3A264512" w14:textId="77777777" w:rsidR="00207A5A" w:rsidRDefault="00000000">
      <w:pPr>
        <w:numPr>
          <w:ilvl w:val="0"/>
          <w:numId w:val="7"/>
        </w:numPr>
      </w:pPr>
      <w:r>
        <w:t>If the string length is less than 2, print the string as is.</w:t>
      </w:r>
    </w:p>
    <w:p w14:paraId="693484A6" w14:textId="77777777" w:rsidR="00207A5A" w:rsidRDefault="00000000">
      <w:pPr>
        <w:numPr>
          <w:ilvl w:val="0"/>
          <w:numId w:val="7"/>
        </w:numPr>
      </w:pPr>
      <w:r>
        <w:t>Swap the first and last characters while keeping the middle part unchanged.</w:t>
      </w:r>
    </w:p>
    <w:p w14:paraId="45303538" w14:textId="77777777" w:rsidR="004420BD" w:rsidRPr="004420BD" w:rsidRDefault="00000000" w:rsidP="004420BD">
      <w:pPr>
        <w:numPr>
          <w:ilvl w:val="0"/>
          <w:numId w:val="7"/>
        </w:numPr>
        <w:spacing w:before="280" w:after="240"/>
        <w:rPr>
          <w:b/>
          <w:color w:val="000000"/>
          <w:sz w:val="26"/>
          <w:szCs w:val="26"/>
        </w:rPr>
      </w:pPr>
      <w:r>
        <w:t>Print the modified string.</w:t>
      </w:r>
      <w:bookmarkStart w:id="7" w:name="_heading=h.y8iuu8vlxlp7" w:colFirst="0" w:colLast="0"/>
      <w:bookmarkEnd w:id="7"/>
    </w:p>
    <w:p w14:paraId="18E53246" w14:textId="65767118" w:rsidR="00207A5A" w:rsidRDefault="00000000" w:rsidP="004420BD">
      <w:pPr>
        <w:spacing w:before="280" w:after="240"/>
        <w:rPr>
          <w:b/>
        </w:rPr>
      </w:pPr>
      <w:r w:rsidRPr="004420BD">
        <w:rPr>
          <w:b/>
          <w:color w:val="000000"/>
          <w:sz w:val="26"/>
          <w:szCs w:val="26"/>
        </w:rPr>
        <w:t>8. Converting Decimal to Binary</w:t>
      </w:r>
    </w:p>
    <w:p w14:paraId="2BC6646D" w14:textId="1E4AFE41" w:rsidR="00207A5A" w:rsidRDefault="004420BD">
      <w:pPr>
        <w:numPr>
          <w:ilvl w:val="0"/>
          <w:numId w:val="8"/>
        </w:numPr>
        <w:spacing w:before="240"/>
      </w:pPr>
      <w:r>
        <w:t>Get</w:t>
      </w:r>
      <w:r w:rsidR="00000000">
        <w:t xml:space="preserve"> the input decimal number.</w:t>
      </w:r>
    </w:p>
    <w:p w14:paraId="75076E87" w14:textId="77777777" w:rsidR="00207A5A" w:rsidRDefault="00000000">
      <w:pPr>
        <w:numPr>
          <w:ilvl w:val="0"/>
          <w:numId w:val="8"/>
        </w:numPr>
      </w:pPr>
      <w:r>
        <w:t>Initialize an empty string for binary representation.</w:t>
      </w:r>
    </w:p>
    <w:p w14:paraId="39283571" w14:textId="77777777" w:rsidR="00207A5A" w:rsidRDefault="00000000">
      <w:pPr>
        <w:numPr>
          <w:ilvl w:val="0"/>
          <w:numId w:val="8"/>
        </w:numPr>
      </w:pPr>
      <w:r>
        <w:t>While the number is greater than 0:</w:t>
      </w:r>
    </w:p>
    <w:p w14:paraId="56970864" w14:textId="70BEE38A" w:rsidR="00207A5A" w:rsidRDefault="00000000">
      <w:pPr>
        <w:numPr>
          <w:ilvl w:val="1"/>
          <w:numId w:val="8"/>
        </w:numPr>
      </w:pPr>
      <w:r>
        <w:t>Divide the number by 2 and store the remainder.</w:t>
      </w:r>
    </w:p>
    <w:p w14:paraId="7B29C415" w14:textId="77777777" w:rsidR="00207A5A" w:rsidRDefault="00000000">
      <w:pPr>
        <w:numPr>
          <w:ilvl w:val="1"/>
          <w:numId w:val="8"/>
        </w:numPr>
      </w:pPr>
      <w:r>
        <w:t>Add the remainder to the binary string.</w:t>
      </w:r>
    </w:p>
    <w:p w14:paraId="0C545F14" w14:textId="77777777" w:rsidR="00207A5A" w:rsidRDefault="00000000">
      <w:pPr>
        <w:numPr>
          <w:ilvl w:val="1"/>
          <w:numId w:val="8"/>
        </w:numPr>
      </w:pPr>
      <w:r>
        <w:t>Update the number by dividing it by 2.</w:t>
      </w:r>
    </w:p>
    <w:p w14:paraId="1BD04913" w14:textId="77777777" w:rsidR="00207A5A" w:rsidRDefault="00000000">
      <w:pPr>
        <w:numPr>
          <w:ilvl w:val="0"/>
          <w:numId w:val="8"/>
        </w:numPr>
      </w:pPr>
      <w:r>
        <w:t>Reverse the binary string.</w:t>
      </w:r>
    </w:p>
    <w:p w14:paraId="55B4BCD8" w14:textId="4DE3DDC2" w:rsidR="00207A5A" w:rsidRDefault="00000000" w:rsidP="004420BD">
      <w:pPr>
        <w:numPr>
          <w:ilvl w:val="0"/>
          <w:numId w:val="8"/>
        </w:numPr>
        <w:spacing w:after="240"/>
      </w:pPr>
      <w:r>
        <w:t>Print the binary representation.</w:t>
      </w:r>
    </w:p>
    <w:p w14:paraId="2FC8AE04" w14:textId="39BF4C3F" w:rsidR="00207A5A" w:rsidRDefault="00000000" w:rsidP="004420BD">
      <w:pPr>
        <w:pStyle w:val="Heading3"/>
        <w:keepNext w:val="0"/>
        <w:keepLines w:val="0"/>
        <w:spacing w:before="280"/>
        <w:rPr>
          <w:b/>
        </w:rPr>
      </w:pPr>
      <w:bookmarkStart w:id="8" w:name="_heading=h.2b6mm3as12uh" w:colFirst="0" w:colLast="0"/>
      <w:bookmarkEnd w:id="8"/>
      <w:r>
        <w:rPr>
          <w:b/>
          <w:color w:val="000000"/>
          <w:sz w:val="26"/>
          <w:szCs w:val="26"/>
        </w:rPr>
        <w:t>9. Finding the Longest Word in a Sentence</w:t>
      </w:r>
    </w:p>
    <w:p w14:paraId="40C8ABC4" w14:textId="70BDAF81" w:rsidR="00207A5A" w:rsidRDefault="004420BD">
      <w:pPr>
        <w:numPr>
          <w:ilvl w:val="0"/>
          <w:numId w:val="9"/>
        </w:numPr>
        <w:spacing w:before="240"/>
      </w:pPr>
      <w:r>
        <w:t>Get</w:t>
      </w:r>
      <w:r w:rsidR="00000000">
        <w:t xml:space="preserve"> the input sentence.</w:t>
      </w:r>
    </w:p>
    <w:p w14:paraId="6D724FA6" w14:textId="77777777" w:rsidR="00207A5A" w:rsidRDefault="00000000">
      <w:pPr>
        <w:numPr>
          <w:ilvl w:val="0"/>
          <w:numId w:val="9"/>
        </w:numPr>
      </w:pPr>
      <w:r>
        <w:t>Split the sentence into individual words.</w:t>
      </w:r>
    </w:p>
    <w:p w14:paraId="55667E27" w14:textId="77777777" w:rsidR="00207A5A" w:rsidRDefault="00000000">
      <w:pPr>
        <w:numPr>
          <w:ilvl w:val="0"/>
          <w:numId w:val="9"/>
        </w:numPr>
      </w:pPr>
      <w:r>
        <w:t>Initialize a variable to store the longest word.</w:t>
      </w:r>
    </w:p>
    <w:p w14:paraId="580278E8" w14:textId="77777777" w:rsidR="00207A5A" w:rsidRDefault="00000000">
      <w:pPr>
        <w:numPr>
          <w:ilvl w:val="0"/>
          <w:numId w:val="9"/>
        </w:numPr>
      </w:pPr>
      <w:r>
        <w:t>Loop through each word:</w:t>
      </w:r>
    </w:p>
    <w:p w14:paraId="71E534D8" w14:textId="77777777" w:rsidR="00207A5A" w:rsidRDefault="00000000">
      <w:pPr>
        <w:numPr>
          <w:ilvl w:val="0"/>
          <w:numId w:val="9"/>
        </w:numPr>
      </w:pPr>
      <w:r>
        <w:t>if the current word is longer than the stored longest word, update the longest word.</w:t>
      </w:r>
    </w:p>
    <w:p w14:paraId="2534E626" w14:textId="6EB8E05A" w:rsidR="00207A5A" w:rsidRDefault="00000000" w:rsidP="004420BD">
      <w:pPr>
        <w:numPr>
          <w:ilvl w:val="0"/>
          <w:numId w:val="9"/>
        </w:numPr>
        <w:spacing w:after="240"/>
      </w:pPr>
      <w:r>
        <w:t>Print the longest word.</w:t>
      </w:r>
    </w:p>
    <w:p w14:paraId="0E341F21" w14:textId="4583CA3E" w:rsidR="00207A5A" w:rsidRDefault="00000000" w:rsidP="004420BD">
      <w:pPr>
        <w:pStyle w:val="Heading3"/>
        <w:keepNext w:val="0"/>
        <w:keepLines w:val="0"/>
        <w:spacing w:before="280"/>
        <w:rPr>
          <w:b/>
        </w:rPr>
      </w:pPr>
      <w:bookmarkStart w:id="9" w:name="_heading=h.darfa134t4ad" w:colFirst="0" w:colLast="0"/>
      <w:bookmarkEnd w:id="9"/>
      <w:r>
        <w:rPr>
          <w:b/>
          <w:color w:val="000000"/>
          <w:sz w:val="26"/>
          <w:szCs w:val="26"/>
        </w:rPr>
        <w:t>10. Checking if Two Strings are Anagrams</w:t>
      </w:r>
    </w:p>
    <w:p w14:paraId="009AEEC3" w14:textId="631D5F74" w:rsidR="00207A5A" w:rsidRDefault="004420BD">
      <w:pPr>
        <w:numPr>
          <w:ilvl w:val="0"/>
          <w:numId w:val="10"/>
        </w:numPr>
        <w:spacing w:before="240"/>
      </w:pPr>
      <w:r>
        <w:t>Get</w:t>
      </w:r>
      <w:r w:rsidR="00000000">
        <w:t xml:space="preserve"> the two input strings.</w:t>
      </w:r>
    </w:p>
    <w:p w14:paraId="52C6640A" w14:textId="77777777" w:rsidR="00207A5A" w:rsidRDefault="00000000">
      <w:pPr>
        <w:numPr>
          <w:ilvl w:val="0"/>
          <w:numId w:val="10"/>
        </w:numPr>
      </w:pPr>
      <w:r>
        <w:t>Remove spaces and convert both strings to lowercase.</w:t>
      </w:r>
    </w:p>
    <w:p w14:paraId="1FF8AC20" w14:textId="77777777" w:rsidR="00207A5A" w:rsidRDefault="00000000">
      <w:pPr>
        <w:numPr>
          <w:ilvl w:val="0"/>
          <w:numId w:val="10"/>
        </w:numPr>
      </w:pPr>
      <w:r>
        <w:t>Sort the characters of both strings.</w:t>
      </w:r>
    </w:p>
    <w:p w14:paraId="21F01A6C" w14:textId="77777777" w:rsidR="00207A5A" w:rsidRDefault="00000000">
      <w:pPr>
        <w:numPr>
          <w:ilvl w:val="0"/>
          <w:numId w:val="10"/>
        </w:numPr>
      </w:pPr>
      <w:r>
        <w:t>If the sorted versions of both strings are identical, print "Anagram".</w:t>
      </w:r>
    </w:p>
    <w:p w14:paraId="13327010" w14:textId="77777777" w:rsidR="00207A5A" w:rsidRDefault="00000000">
      <w:pPr>
        <w:numPr>
          <w:ilvl w:val="0"/>
          <w:numId w:val="10"/>
        </w:numPr>
        <w:spacing w:after="240"/>
      </w:pPr>
      <w:r>
        <w:t>Else, print "Not an Anagram".</w:t>
      </w:r>
    </w:p>
    <w:p w14:paraId="1101CC97" w14:textId="41EED21C" w:rsidR="00207A5A" w:rsidRDefault="00207A5A"/>
    <w:sectPr w:rsidR="00207A5A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D30ABA" w14:textId="77777777" w:rsidR="00963D7B" w:rsidRDefault="00963D7B">
      <w:pPr>
        <w:spacing w:line="240" w:lineRule="auto"/>
      </w:pPr>
      <w:r>
        <w:separator/>
      </w:r>
    </w:p>
  </w:endnote>
  <w:endnote w:type="continuationSeparator" w:id="0">
    <w:p w14:paraId="079CE168" w14:textId="77777777" w:rsidR="00963D7B" w:rsidRDefault="00963D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9BE21F" w14:textId="77777777" w:rsidR="00963D7B" w:rsidRDefault="00963D7B">
      <w:r>
        <w:separator/>
      </w:r>
    </w:p>
  </w:footnote>
  <w:footnote w:type="continuationSeparator" w:id="0">
    <w:p w14:paraId="179B4B16" w14:textId="77777777" w:rsidR="00963D7B" w:rsidRDefault="00963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AC4E4D" w14:textId="77777777" w:rsidR="00207A5A" w:rsidRDefault="00000000">
    <w:r>
      <w:rPr>
        <w:sz w:val="18"/>
      </w:rPr>
      <w:pict w14:anchorId="0F16D5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378" o:spid="_x0000_s1025" type="#_x0000_t136" style="position:absolute;margin-left:0;margin-top:0;width:433.9pt;height:153.35pt;rotation:-45;z-index:-251658752;mso-position-horizontal-relative:margin;mso-position-vertical:center;mso-position-vertical-relative:margin;mso-width-relative:page;mso-height-relative:page" fillcolor="silver" stroked="f">
          <v:fill opacity=".5"/>
          <v:textpath style="font-family:&quot;Segoe UI&quot;" trim="t" fitpath="t" string="HOPE AI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239341B"/>
    <w:multiLevelType w:val="multilevel"/>
    <w:tmpl w:val="9239341B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BF205925"/>
    <w:multiLevelType w:val="multilevel"/>
    <w:tmpl w:val="BF205925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248C179"/>
    <w:multiLevelType w:val="multilevel"/>
    <w:tmpl w:val="0248C179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3D62ECE"/>
    <w:multiLevelType w:val="multilevel"/>
    <w:tmpl w:val="03D62E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5B654F3"/>
    <w:multiLevelType w:val="multilevel"/>
    <w:tmpl w:val="25B654F3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2183CF9"/>
    <w:multiLevelType w:val="multilevel"/>
    <w:tmpl w:val="72183CF9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03464154">
    <w:abstractNumId w:val="4"/>
  </w:num>
  <w:num w:numId="2" w16cid:durableId="651257959">
    <w:abstractNumId w:val="3"/>
  </w:num>
  <w:num w:numId="3" w16cid:durableId="1772504573">
    <w:abstractNumId w:val="8"/>
  </w:num>
  <w:num w:numId="4" w16cid:durableId="49042526">
    <w:abstractNumId w:val="2"/>
  </w:num>
  <w:num w:numId="5" w16cid:durableId="955409127">
    <w:abstractNumId w:val="1"/>
  </w:num>
  <w:num w:numId="6" w16cid:durableId="446507359">
    <w:abstractNumId w:val="6"/>
  </w:num>
  <w:num w:numId="7" w16cid:durableId="900872188">
    <w:abstractNumId w:val="7"/>
  </w:num>
  <w:num w:numId="8" w16cid:durableId="1852065192">
    <w:abstractNumId w:val="9"/>
  </w:num>
  <w:num w:numId="9" w16cid:durableId="211115937">
    <w:abstractNumId w:val="5"/>
  </w:num>
  <w:num w:numId="10" w16cid:durableId="1747412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A5A"/>
    <w:rsid w:val="00207A5A"/>
    <w:rsid w:val="004420BD"/>
    <w:rsid w:val="00963D7B"/>
    <w:rsid w:val="00977AA6"/>
    <w:rsid w:val="00E408D0"/>
    <w:rsid w:val="4418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4ABC4"/>
  <w15:docId w15:val="{AC4FF7C7-DBDC-469B-BFDA-452563A98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AE" w:eastAsia="en-A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next w:val="Normal"/>
    <w:qFormat/>
    <w:pPr>
      <w:keepNext/>
      <w:keepLines/>
      <w:spacing w:before="400" w:after="120" w:line="276" w:lineRule="auto"/>
      <w:outlineLvl w:val="0"/>
    </w:pPr>
    <w:rPr>
      <w:sz w:val="40"/>
      <w:szCs w:val="40"/>
      <w:lang w:val="en"/>
    </w:rPr>
  </w:style>
  <w:style w:type="paragraph" w:styleId="Heading2">
    <w:name w:val="heading 2"/>
    <w:next w:val="Normal"/>
    <w:qFormat/>
    <w:pPr>
      <w:keepNext/>
      <w:keepLines/>
      <w:spacing w:before="360" w:after="120" w:line="276" w:lineRule="auto"/>
      <w:outlineLvl w:val="1"/>
    </w:pPr>
    <w:rPr>
      <w:sz w:val="32"/>
      <w:szCs w:val="32"/>
      <w:lang w:val="en"/>
    </w:rPr>
  </w:style>
  <w:style w:type="paragraph" w:styleId="Heading3">
    <w:name w:val="heading 3"/>
    <w:next w:val="Normal"/>
    <w:qFormat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en"/>
    </w:rPr>
  </w:style>
  <w:style w:type="paragraph" w:styleId="Heading4">
    <w:name w:val="heading 4"/>
    <w:next w:val="Normal"/>
    <w:qFormat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en"/>
    </w:rPr>
  </w:style>
  <w:style w:type="paragraph" w:styleId="Heading5">
    <w:name w:val="heading 5"/>
    <w:next w:val="Normal"/>
    <w:qFormat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en"/>
    </w:rPr>
  </w:style>
  <w:style w:type="paragraph" w:styleId="Heading6">
    <w:name w:val="heading 6"/>
    <w:next w:val="Normal"/>
    <w:qFormat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Subtitle">
    <w:name w:val="Subtitle"/>
    <w:next w:val="Normal"/>
    <w:qFormat/>
    <w:pPr>
      <w:keepNext/>
      <w:keepLines/>
      <w:spacing w:after="320" w:line="276" w:lineRule="auto"/>
    </w:pPr>
    <w:rPr>
      <w:color w:val="666666"/>
      <w:sz w:val="30"/>
      <w:szCs w:val="30"/>
      <w:lang w:val="en"/>
    </w:rPr>
  </w:style>
  <w:style w:type="paragraph" w:styleId="Title">
    <w:name w:val="Title"/>
    <w:next w:val="Normal"/>
    <w:qFormat/>
    <w:pPr>
      <w:keepNext/>
      <w:keepLines/>
      <w:spacing w:after="60" w:line="276" w:lineRule="auto"/>
    </w:pPr>
    <w:rPr>
      <w:sz w:val="52"/>
      <w:szCs w:val="52"/>
      <w:lang w:val="en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977AA6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f+tXVBbi7vmfIQ9uY9JzYpCRwg==">CgMxLjAyDmguNzJjZjlibHM1bzltMg5oLms2Mm84ZDN6cWVmaDIOaC53andqbHZjMm1kbHEyDmguMW50ODQ5NXphZTJ0Mg5oLnd3cmt5c284d29vYjINaC53bHJ3d3gyMWllcTIOaC4xYjV1OTFsajkwdmcyDmgueThpdXU4dmx4bHA3Mg5oLjJiNm1tM2FzMTJ1aDIOaC5kYXJmYTEzNHQ0YWQ4AHIhMW5yRERwZlB2LUNlQVAxMGFvX1pGQUYycnBmQTJwTWpx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hoped</dc:creator>
  <cp:lastModifiedBy>suren vel</cp:lastModifiedBy>
  <cp:revision>4</cp:revision>
  <dcterms:created xsi:type="dcterms:W3CDTF">2025-04-23T11:00:00Z</dcterms:created>
  <dcterms:modified xsi:type="dcterms:W3CDTF">2025-10-06T07:36:00Z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F347614846E94AEC91DA74830469753B_12</vt:lpwstr>
  </property>
</Properties>
</file>